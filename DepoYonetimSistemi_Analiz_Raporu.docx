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C85D" w14:textId="77777777" w:rsidR="008E3603" w:rsidRDefault="00000000">
      <w:pPr>
        <w:pStyle w:val="KonuBal"/>
      </w:pPr>
      <w:r>
        <w:t>Depo Yönetim Sistemi - Kod Analizi ve Raporu</w:t>
      </w:r>
    </w:p>
    <w:p w14:paraId="26B8D0DA" w14:textId="77777777" w:rsidR="00FA6422" w:rsidRDefault="00000000">
      <w:r>
        <w:br/>
        <w:t xml:space="preserve">Bu raporda, Java ile yazılmış bir Depo Yönetim Sistemi uygulaması analiz edilmiştir. </w:t>
      </w:r>
      <w:r>
        <w:br/>
        <w:t>Uygulama; ürünlerin eklenmesi, listelenmesi, güncellenmesi ve raflara yerleştirilmesi gibi temel depo yönetimi işlevlerini yerine getirir.</w:t>
      </w:r>
      <w:r>
        <w:br/>
      </w:r>
      <w:r>
        <w:br/>
        <w:t xml:space="preserve"> Sınıfların Görevleri ve Analiz</w:t>
      </w:r>
      <w:r>
        <w:br/>
        <w:t xml:space="preserve">Bu uygulama </w:t>
      </w:r>
      <w:proofErr w:type="spellStart"/>
      <w:r>
        <w:t>üç</w:t>
      </w:r>
      <w:proofErr w:type="spellEnd"/>
      <w:r>
        <w:t xml:space="preserve"> ana </w:t>
      </w:r>
      <w:proofErr w:type="spellStart"/>
      <w:r>
        <w:t>sınıftan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:</w:t>
      </w:r>
    </w:p>
    <w:p w14:paraId="3F7A8B92" w14:textId="77777777" w:rsidR="00FA6422" w:rsidRDefault="00000000">
      <w:r>
        <w:t xml:space="preserve"> `Product`,</w:t>
      </w:r>
    </w:p>
    <w:p w14:paraId="22528904" w14:textId="77777777" w:rsidR="00FA6422" w:rsidRDefault="00000000">
      <w:r>
        <w:t xml:space="preserve"> `ProductService`, ve `DepoApp`. </w:t>
      </w:r>
    </w:p>
    <w:p w14:paraId="3C765BE5" w14:textId="69E653AE" w:rsidR="008E3603" w:rsidRDefault="00000000">
      <w:r>
        <w:t xml:space="preserve">Her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detaylandırılmıştır</w:t>
      </w:r>
      <w:proofErr w:type="spellEnd"/>
      <w:r>
        <w:t>.</w:t>
      </w:r>
      <w:r>
        <w:br/>
      </w:r>
      <w:r>
        <w:br/>
        <w:t xml:space="preserve"> 1. Product.java - Veri Modeli Sınıfı</w:t>
      </w:r>
      <w:r>
        <w:br/>
        <w:t>`Product` sınıfı, depo sisteminde bir ürünü temsil eder ve ürünle ilgili verileri kapsülleyen özelliklere sahiptir.</w:t>
      </w:r>
      <w:r>
        <w:br/>
      </w:r>
      <w:r>
        <w:br/>
        <w:t xml:space="preserve">- </w:t>
      </w:r>
      <w:proofErr w:type="spellStart"/>
      <w:r>
        <w:t>Özellikler</w:t>
      </w:r>
      <w:proofErr w:type="spellEnd"/>
      <w:r>
        <w:t>:</w:t>
      </w:r>
      <w:r>
        <w:br/>
        <w:t xml:space="preserve">  - `id`: Her ürün için benzersiz bir kimlik.</w:t>
      </w:r>
      <w:r>
        <w:br/>
        <w:t xml:space="preserve">  - `counter`: Her ürün için benzersiz `id` oluşturmak için kullanılan sayıcı, 1000'den başlar.</w:t>
      </w:r>
      <w:r>
        <w:br/>
        <w:t xml:space="preserve">  - `productName`: Ürünün adı.</w:t>
      </w:r>
      <w:r>
        <w:br/>
        <w:t xml:space="preserve">  - `productorName`: Ürünün üreticisi.</w:t>
      </w:r>
      <w:r>
        <w:br/>
        <w:t xml:space="preserve">  - `quantity`: Stoktaki ürün miktarı.</w:t>
      </w:r>
      <w:r>
        <w:br/>
        <w:t xml:space="preserve">  - `part`: Ürün birimi.</w:t>
      </w:r>
      <w:r>
        <w:br/>
        <w:t xml:space="preserve">  - `shelf`: Ürünün depoda bulunduğu raf.</w:t>
      </w:r>
      <w:r>
        <w:br/>
      </w:r>
      <w:r>
        <w:br/>
        <w:t>- Constructor:</w:t>
      </w:r>
      <w:r>
        <w:br/>
        <w:t xml:space="preserve">  -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başlatan bir yapıcı fonksiyon.</w:t>
      </w:r>
      <w:r>
        <w:br/>
      </w:r>
      <w:r>
        <w:br/>
        <w:t xml:space="preserve">- Getters </w:t>
      </w:r>
      <w:proofErr w:type="spellStart"/>
      <w:r>
        <w:t>ve</w:t>
      </w:r>
      <w:proofErr w:type="spellEnd"/>
      <w:r>
        <w:t xml:space="preserve"> Setters:</w:t>
      </w:r>
      <w:r>
        <w:br/>
        <w:t xml:space="preserve">  - Her </w:t>
      </w:r>
      <w:proofErr w:type="spellStart"/>
      <w:r>
        <w:t>özellik</w:t>
      </w:r>
      <w:proofErr w:type="spellEnd"/>
      <w:r>
        <w:t xml:space="preserve"> için diğer sınıfların bu özelliklere erişmesine ve değiştirmesine olanak tanıyan getter ve setter metotları tanımlanmıştır.</w:t>
      </w:r>
      <w:r>
        <w:br/>
      </w:r>
      <w:r>
        <w:br/>
        <w:t xml:space="preserve"> 2. ProductService.java - Servis </w:t>
      </w:r>
      <w:proofErr w:type="spellStart"/>
      <w:r>
        <w:t>Sınıfı</w:t>
      </w:r>
      <w:proofErr w:type="spellEnd"/>
      <w:r>
        <w:br/>
        <w:t>`</w:t>
      </w:r>
      <w:proofErr w:type="spellStart"/>
      <w:r>
        <w:t>ProductService</w:t>
      </w:r>
      <w:proofErr w:type="spellEnd"/>
      <w:r>
        <w:t xml:space="preserve">` </w:t>
      </w:r>
      <w:proofErr w:type="spellStart"/>
      <w:r>
        <w:t>sınıfı</w:t>
      </w:r>
      <w:proofErr w:type="spellEnd"/>
      <w:r>
        <w:t>, `Product` varlıklarıyla ilgili iş mantığını yönetir ve ürün ekleme, güncelleme, listeleme gibi işlemleri gerçekleştirir.</w:t>
      </w:r>
      <w:r>
        <w:br/>
      </w:r>
      <w:r>
        <w:br/>
        <w:t xml:space="preserve">- </w:t>
      </w:r>
      <w:proofErr w:type="spellStart"/>
      <w:r>
        <w:t>Özellikler</w:t>
      </w:r>
      <w:proofErr w:type="spellEnd"/>
      <w:r>
        <w:t>:</w:t>
      </w:r>
      <w:r>
        <w:br/>
      </w:r>
      <w:r>
        <w:lastRenderedPageBreak/>
        <w:t xml:space="preserve">  - `products`: `</w:t>
      </w:r>
      <w:proofErr w:type="spellStart"/>
      <w:r>
        <w:t>LinkedHashMap</w:t>
      </w:r>
      <w:proofErr w:type="spellEnd"/>
      <w:r>
        <w:t>` olarak tanımlanmış ve ürünlerin `id` ile depolanmasını sağlar.</w:t>
      </w:r>
      <w:r>
        <w:br/>
        <w:t xml:space="preserve">  - `sc`: Kullanıcıdan girdi almak için kullanılan `Scanner` nesnesi.</w:t>
      </w:r>
      <w:r>
        <w:br/>
      </w:r>
      <w:r>
        <w:br/>
      </w:r>
      <w:r w:rsidRPr="00FA6422">
        <w:rPr>
          <w:b/>
          <w:bCs/>
        </w:rPr>
        <w:t xml:space="preserve">- </w:t>
      </w:r>
      <w:proofErr w:type="spellStart"/>
      <w:r w:rsidRPr="00FA6422">
        <w:rPr>
          <w:b/>
          <w:bCs/>
        </w:rPr>
        <w:t>Metotlar</w:t>
      </w:r>
      <w:proofErr w:type="spellEnd"/>
      <w:r w:rsidRPr="00FA6422">
        <w:rPr>
          <w:b/>
          <w:bCs/>
        </w:rPr>
        <w:t>:</w:t>
      </w:r>
      <w:r>
        <w:br/>
        <w:t xml:space="preserve">  - </w:t>
      </w:r>
      <w:r w:rsidRPr="00FA6422">
        <w:rPr>
          <w:b/>
          <w:bCs/>
        </w:rPr>
        <w:t>`addProduct</w:t>
      </w:r>
      <w:r>
        <w:t>`: Kullanıcıdan ürün bilgilerini alarak yeni bir ürün ekler. Aynı ürün zaten mevcutsa, miktarın güncellenmesi önerilir.</w:t>
      </w:r>
      <w:r>
        <w:br/>
        <w:t xml:space="preserve">  - </w:t>
      </w:r>
      <w:r w:rsidRPr="00FA6422">
        <w:rPr>
          <w:b/>
          <w:bCs/>
        </w:rPr>
        <w:t>`productId</w:t>
      </w:r>
      <w:r w:rsidRPr="00FA6422">
        <w:t>`:</w:t>
      </w:r>
      <w:r>
        <w:t xml:space="preserve"> Ürün `id`’sini üretir; ürün adının ilk iki harfi, yıl ve sayaç ile birleştirilerek benzersiz `id` oluşturur.</w:t>
      </w:r>
      <w:r>
        <w:br/>
        <w:t xml:space="preserve">  - </w:t>
      </w:r>
      <w:r w:rsidRPr="00FA6422">
        <w:rPr>
          <w:b/>
          <w:bCs/>
        </w:rPr>
        <w:t>`listProduct</w:t>
      </w:r>
      <w:r>
        <w:t>`: Tüm ürünleri tablo formatında listeler.</w:t>
      </w:r>
      <w:r>
        <w:br/>
        <w:t xml:space="preserve">  - </w:t>
      </w:r>
      <w:r w:rsidRPr="00FA6422">
        <w:rPr>
          <w:b/>
          <w:bCs/>
        </w:rPr>
        <w:t>`enterProduct</w:t>
      </w:r>
      <w:r>
        <w:t>`: Mevcut ürünün miktarını günceller.</w:t>
      </w:r>
      <w:r>
        <w:br/>
        <w:t xml:space="preserve">  - </w:t>
      </w:r>
      <w:r w:rsidRPr="00FA6422">
        <w:rPr>
          <w:b/>
          <w:bCs/>
        </w:rPr>
        <w:t>`putProductOnShelf</w:t>
      </w:r>
      <w:r>
        <w:t>`: Ürünü bir raf numarasına yerleştirir.</w:t>
      </w:r>
      <w:r>
        <w:br/>
        <w:t xml:space="preserve">  - </w:t>
      </w:r>
      <w:r w:rsidRPr="00FA6422">
        <w:rPr>
          <w:b/>
          <w:bCs/>
        </w:rPr>
        <w:t>`productOutput`</w:t>
      </w:r>
      <w:r>
        <w:t>: Ürünün miktarını azaltır.</w:t>
      </w:r>
      <w:r>
        <w:br/>
      </w:r>
      <w:r>
        <w:br/>
      </w:r>
      <w:r w:rsidRPr="00FA6422">
        <w:rPr>
          <w:b/>
          <w:bCs/>
        </w:rPr>
        <w:t>3. DepoApp.java - Ana Uygulama Sınıfı</w:t>
      </w:r>
      <w:r>
        <w:br/>
        <w:t>`DepoApp` sınıfı, kullanıcı arayüzünü sağlar ve `ProductService` ile etkileşimde bulunarak işlemleri yürütür.</w:t>
      </w:r>
      <w:r>
        <w:br/>
      </w:r>
      <w:r>
        <w:br/>
      </w:r>
      <w:r w:rsidRPr="00FA6422">
        <w:rPr>
          <w:b/>
          <w:bCs/>
        </w:rPr>
        <w:t xml:space="preserve">- </w:t>
      </w:r>
      <w:proofErr w:type="spellStart"/>
      <w:r w:rsidRPr="00FA6422">
        <w:rPr>
          <w:b/>
          <w:bCs/>
        </w:rPr>
        <w:t>Metotlar</w:t>
      </w:r>
      <w:proofErr w:type="spellEnd"/>
      <w:r w:rsidRPr="00FA6422">
        <w:rPr>
          <w:b/>
          <w:bCs/>
        </w:rPr>
        <w:t>:</w:t>
      </w:r>
      <w:r w:rsidRPr="00FA6422">
        <w:br/>
      </w:r>
      <w:r>
        <w:t xml:space="preserve">  - </w:t>
      </w:r>
      <w:r w:rsidRPr="00FA6422">
        <w:rPr>
          <w:b/>
          <w:bCs/>
        </w:rPr>
        <w:t>`</w:t>
      </w:r>
      <w:proofErr w:type="spellStart"/>
      <w:r w:rsidRPr="00FA6422">
        <w:rPr>
          <w:b/>
          <w:bCs/>
        </w:rPr>
        <w:t>mainMenu</w:t>
      </w:r>
      <w:proofErr w:type="spellEnd"/>
      <w:r>
        <w:t>`: Ana menüyü görüntüler ve kullanıcının seçimine göre işlemleri gerçekleştirir.</w:t>
      </w:r>
      <w:r>
        <w:br/>
        <w:t xml:space="preserve">  - `</w:t>
      </w:r>
      <w:r w:rsidRPr="00FA6422">
        <w:rPr>
          <w:b/>
          <w:bCs/>
        </w:rPr>
        <w:t>promptReturnToMenu`</w:t>
      </w:r>
      <w:r>
        <w:t>: Ana menüye dönmeden önce kullanıcıya beklemesini sağlar.</w:t>
      </w:r>
      <w:r>
        <w:br/>
      </w:r>
      <w:r>
        <w:br/>
        <w:t xml:space="preserve"> </w:t>
      </w:r>
      <w:r w:rsidRPr="00FA6422">
        <w:rPr>
          <w:b/>
          <w:bCs/>
        </w:rPr>
        <w:t>Programın Çalışma Akışı</w:t>
      </w:r>
      <w:r w:rsidRPr="00FA6422">
        <w:br/>
      </w:r>
      <w:r>
        <w:t>1. `DepoApp`'de `mainMenu()` fonksiyonu ile kullanıcıya işlem seçenekleri sunulur.</w:t>
      </w:r>
      <w:r>
        <w:br/>
        <w:t>2. Kullanıcı ürün ekleme, listeleme, miktar güncelleme, rafa yerleştirme veya ürünü azaltma işlemlerinden birini seçebilir.</w:t>
      </w:r>
      <w:r>
        <w:br/>
        <w:t>3. `ProductService` sınıfında her bir işlev için uygun metod çağrılır.</w:t>
      </w:r>
      <w:r>
        <w:br/>
      </w:r>
      <w:r>
        <w:br/>
      </w:r>
      <w:proofErr w:type="spellStart"/>
      <w:r w:rsidRPr="00FA6422">
        <w:rPr>
          <w:b/>
          <w:bCs/>
        </w:rPr>
        <w:t>Kullanılan</w:t>
      </w:r>
      <w:proofErr w:type="spellEnd"/>
      <w:r w:rsidRPr="00FA6422">
        <w:rPr>
          <w:b/>
          <w:bCs/>
        </w:rPr>
        <w:t xml:space="preserve"> Metotların Açıklamaları</w:t>
      </w:r>
      <w:r w:rsidRPr="00FA6422">
        <w:br/>
      </w:r>
      <w:r>
        <w:br/>
      </w:r>
      <w:r w:rsidRPr="00FA6422">
        <w:rPr>
          <w:b/>
          <w:bCs/>
        </w:rPr>
        <w:t xml:space="preserve">- </w:t>
      </w:r>
      <w:proofErr w:type="spellStart"/>
      <w:r w:rsidRPr="00FA6422">
        <w:rPr>
          <w:b/>
          <w:bCs/>
        </w:rPr>
        <w:t>Benzersiz</w:t>
      </w:r>
      <w:proofErr w:type="spellEnd"/>
      <w:r w:rsidRPr="00FA6422">
        <w:rPr>
          <w:b/>
          <w:bCs/>
        </w:rPr>
        <w:t xml:space="preserve"> ID Üretimi (`</w:t>
      </w:r>
      <w:proofErr w:type="spellStart"/>
      <w:r w:rsidRPr="00FA6422">
        <w:rPr>
          <w:b/>
          <w:bCs/>
        </w:rPr>
        <w:t>productId</w:t>
      </w:r>
      <w:proofErr w:type="spellEnd"/>
      <w:r w:rsidRPr="00FA6422">
        <w:rPr>
          <w:b/>
          <w:bCs/>
        </w:rPr>
        <w:t>`):</w:t>
      </w:r>
      <w:r w:rsidRPr="00FA6422">
        <w:rPr>
          <w:b/>
          <w:bCs/>
        </w:rPr>
        <w:br/>
      </w:r>
      <w:r>
        <w:t xml:space="preserve">  - `productId` metodu, ürün adına, yıla ve sayaç değerine dayalı benzersiz bir `id` üretir.</w:t>
      </w:r>
      <w:r>
        <w:br/>
      </w:r>
      <w:r>
        <w:br/>
        <w:t xml:space="preserve">- </w:t>
      </w:r>
      <w:r w:rsidRPr="00FA6422">
        <w:rPr>
          <w:b/>
          <w:bCs/>
        </w:rPr>
        <w:t>Map Yapısı (`products`):</w:t>
      </w:r>
      <w:r w:rsidRPr="00FA6422">
        <w:rPr>
          <w:b/>
          <w:bCs/>
        </w:rPr>
        <w:br/>
      </w:r>
      <w:r>
        <w:t xml:space="preserve">  - `products` için `LinkedHashMap` kullanılarak, ürünlerin eklenme sırasına göre listelenmesi sağlanır.</w:t>
      </w:r>
      <w:r>
        <w:br/>
      </w:r>
      <w:r>
        <w:br/>
      </w:r>
      <w:r w:rsidRPr="00FA6422">
        <w:rPr>
          <w:b/>
          <w:bCs/>
        </w:rPr>
        <w:t xml:space="preserve">- </w:t>
      </w:r>
      <w:proofErr w:type="spellStart"/>
      <w:r w:rsidRPr="00FA6422">
        <w:rPr>
          <w:b/>
          <w:bCs/>
        </w:rPr>
        <w:t>Kullanıcı</w:t>
      </w:r>
      <w:proofErr w:type="spellEnd"/>
      <w:r w:rsidRPr="00FA6422">
        <w:rPr>
          <w:b/>
          <w:bCs/>
        </w:rPr>
        <w:t xml:space="preserve"> Girdi </w:t>
      </w:r>
      <w:proofErr w:type="spellStart"/>
      <w:r w:rsidRPr="00FA6422">
        <w:rPr>
          <w:b/>
          <w:bCs/>
        </w:rPr>
        <w:t>Doğrulama</w:t>
      </w:r>
      <w:proofErr w:type="spellEnd"/>
      <w:r w:rsidRPr="00FA6422">
        <w:rPr>
          <w:b/>
          <w:bCs/>
        </w:rPr>
        <w:t>:</w:t>
      </w:r>
      <w:r w:rsidRPr="00FA6422">
        <w:rPr>
          <w:b/>
          <w:bCs/>
        </w:rPr>
        <w:br/>
      </w:r>
      <w:r>
        <w:t xml:space="preserve">  - Sayısal değerler için geçerli sayı olup olmadığı ve pozitiflik kontrolü yapılır.</w:t>
      </w:r>
      <w:r>
        <w:br/>
      </w:r>
      <w:r>
        <w:br/>
      </w:r>
      <w:r w:rsidR="00FA6422">
        <w:t xml:space="preserve">    </w:t>
      </w:r>
      <w:r>
        <w:t xml:space="preserve"> </w:t>
      </w:r>
      <w:r w:rsidRPr="00FA6422">
        <w:rPr>
          <w:b/>
          <w:bCs/>
        </w:rPr>
        <w:t>Öneriler</w:t>
      </w:r>
      <w:r>
        <w:br/>
      </w:r>
      <w:r w:rsidRPr="00FA6422">
        <w:rPr>
          <w:b/>
          <w:bCs/>
        </w:rPr>
        <w:t xml:space="preserve">- Hata </w:t>
      </w:r>
      <w:proofErr w:type="spellStart"/>
      <w:r w:rsidRPr="00FA6422">
        <w:rPr>
          <w:b/>
          <w:bCs/>
        </w:rPr>
        <w:t>Yönetimi</w:t>
      </w:r>
      <w:proofErr w:type="spellEnd"/>
      <w:r w:rsidR="00FA6422">
        <w:t xml:space="preserve"> </w:t>
      </w:r>
      <w:r>
        <w:t xml:space="preserve">: Daha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yönetimi eklenebilir.</w:t>
      </w:r>
      <w:r>
        <w:br/>
      </w:r>
      <w:r>
        <w:lastRenderedPageBreak/>
        <w:t xml:space="preserve">- </w:t>
      </w:r>
      <w:proofErr w:type="spellStart"/>
      <w:r w:rsidRPr="00FA6422">
        <w:rPr>
          <w:b/>
          <w:bCs/>
        </w:rPr>
        <w:t>Gelişmiş</w:t>
      </w:r>
      <w:proofErr w:type="spellEnd"/>
      <w:r w:rsidRPr="00FA6422">
        <w:rPr>
          <w:b/>
          <w:bCs/>
        </w:rPr>
        <w:t xml:space="preserve"> Arama </w:t>
      </w:r>
      <w:proofErr w:type="spellStart"/>
      <w:r w:rsidRPr="00FA6422">
        <w:rPr>
          <w:b/>
          <w:bCs/>
        </w:rPr>
        <w:t>Özelliği</w:t>
      </w:r>
      <w:proofErr w:type="spellEnd"/>
      <w:r>
        <w:t>: Ürün adına göre arama yapılabilir.</w:t>
      </w:r>
      <w:r>
        <w:br/>
        <w:t xml:space="preserve">- </w:t>
      </w:r>
      <w:r w:rsidRPr="00FA6422">
        <w:rPr>
          <w:b/>
          <w:bCs/>
        </w:rPr>
        <w:t xml:space="preserve">Veri </w:t>
      </w:r>
      <w:proofErr w:type="spellStart"/>
      <w:r w:rsidRPr="00FA6422">
        <w:rPr>
          <w:b/>
          <w:bCs/>
        </w:rPr>
        <w:t>Kalıcılığı</w:t>
      </w:r>
      <w:proofErr w:type="spellEnd"/>
      <w:r>
        <w:t>: Program kapanıp açıldığında verilerin saklanması için veri kalıcılığı sağlanabilir.</w:t>
      </w:r>
      <w:r>
        <w:br/>
      </w:r>
      <w:r>
        <w:br/>
        <w:t>Bu, sistemin genel işlevselliğini artıracak ve daha esnek bir depo yönetimi uygulaması sağlayacaktır.</w:t>
      </w:r>
      <w:r>
        <w:br/>
      </w:r>
    </w:p>
    <w:sectPr w:rsidR="008E3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53903">
    <w:abstractNumId w:val="8"/>
  </w:num>
  <w:num w:numId="2" w16cid:durableId="310524452">
    <w:abstractNumId w:val="6"/>
  </w:num>
  <w:num w:numId="3" w16cid:durableId="1513494997">
    <w:abstractNumId w:val="5"/>
  </w:num>
  <w:num w:numId="4" w16cid:durableId="1999192945">
    <w:abstractNumId w:val="4"/>
  </w:num>
  <w:num w:numId="5" w16cid:durableId="1887444950">
    <w:abstractNumId w:val="7"/>
  </w:num>
  <w:num w:numId="6" w16cid:durableId="2003384961">
    <w:abstractNumId w:val="3"/>
  </w:num>
  <w:num w:numId="7" w16cid:durableId="248120363">
    <w:abstractNumId w:val="2"/>
  </w:num>
  <w:num w:numId="8" w16cid:durableId="892228931">
    <w:abstractNumId w:val="1"/>
  </w:num>
  <w:num w:numId="9" w16cid:durableId="108352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603"/>
    <w:rsid w:val="00A96E62"/>
    <w:rsid w:val="00AA1D8D"/>
    <w:rsid w:val="00B47730"/>
    <w:rsid w:val="00CB0664"/>
    <w:rsid w:val="00FA6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AF98EB"/>
  <w14:defaultImageDpi w14:val="300"/>
  <w15:docId w15:val="{CE7B590F-331D-47C2-9C33-CA982969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EKREM TUNÇKIR</cp:lastModifiedBy>
  <cp:revision>3</cp:revision>
  <dcterms:created xsi:type="dcterms:W3CDTF">2013-12-23T23:15:00Z</dcterms:created>
  <dcterms:modified xsi:type="dcterms:W3CDTF">2024-11-03T01:20:00Z</dcterms:modified>
  <cp:category/>
</cp:coreProperties>
</file>